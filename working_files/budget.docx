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Project title: M365 Monthly Release</w:t>
      </w:r>
    </w:p>
    <w:p>
      <w:r>
        <w:t>Project description: Move to M365 for monthly releases so that we can enable copilot for the business</w:t>
      </w:r>
    </w:p>
    <w:p>
      <w:r>
        <w:t>Business driver: Feature Release</w:t>
      </w:r>
    </w:p>
    <w:p>
      <w:r>
        <w:t>Business value: Allows for use of Copilot in M365 products, which cannot be enabled or used by customers until we move to montly releases</w:t>
      </w:r>
    </w:p>
    <w:p>
      <w:r>
        <w:t>Business risk: Without copilot for M365 customers will continue to write documents manually, wasting time on first drafts which would otherwise be more easily written for them.</w:t>
      </w:r>
    </w:p>
    <w:p>
      <w:r>
        <w:t>Budget expense: 0</w:t>
      </w:r>
    </w:p>
    <w:p>
      <w:r>
        <w:t>Internal hours: 400</w:t>
      </w:r>
    </w:p>
    <w:p>
      <w:r>
        <w:t>External hours: 300</w:t>
      </w:r>
    </w:p>
    <w:p>
      <w:r>
        <w:t>Solutions involvement: True</w:t>
      </w:r>
    </w:p>
    <w:p>
      <w:r>
        <w:t>Solutions hours: 105</w:t>
      </w:r>
    </w:p>
    <w:p>
      <w:r>
        <w:t>PMO involvement: True</w:t>
      </w:r>
    </w:p>
    <w:p>
      <w:r>
        <w:t>PMO hours: 175</w:t>
      </w:r>
    </w:p>
    <w:p>
      <w:r>
        <w:t>Total expected hours: 980</w:t>
      </w:r>
    </w:p>
    <w:p>
      <w:r>
        <w:br w:type="page"/>
      </w:r>
    </w:p>
    <w:p>
      <w:r>
        <w:t>Project title: Sample Project</w:t>
      </w:r>
    </w:p>
    <w:p>
      <w:r>
        <w:t>Project description: Create a sample project for customers to better understand how this tool works</w:t>
      </w:r>
    </w:p>
    <w:p>
      <w:r>
        <w:t>Business driver: Feature Demo</w:t>
      </w:r>
    </w:p>
    <w:p>
      <w:r>
        <w:t>Business value: If folks like the tool and it is easily used, they could use the same or similar functionality</w:t>
      </w:r>
    </w:p>
    <w:p>
      <w:r>
        <w:t>Business risk: without Sample Project, the customer is going to be stuck reading spreadsheets, which is a real drag, man…</w:t>
      </w:r>
    </w:p>
    <w:p>
      <w:r>
        <w:t>Budget expense: 2500</w:t>
      </w:r>
    </w:p>
    <w:p>
      <w:r>
        <w:t>Internal hours: 50</w:t>
      </w:r>
    </w:p>
    <w:p>
      <w:r>
        <w:t>External hours: 0</w:t>
      </w:r>
    </w:p>
    <w:p>
      <w:r>
        <w:t>Solutions involvement: False</w:t>
      </w:r>
    </w:p>
    <w:p>
      <w:r>
        <w:t>Solutions hours: 0</w:t>
      </w:r>
    </w:p>
    <w:p>
      <w:r>
        <w:t>PMO involvement: False</w:t>
      </w:r>
    </w:p>
    <w:p>
      <w:r>
        <w:t>PMO hours: 0</w:t>
      </w:r>
    </w:p>
    <w:p>
      <w:r>
        <w:t>Total expected hours: 50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